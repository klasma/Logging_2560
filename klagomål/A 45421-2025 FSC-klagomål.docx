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45421-2025 i Älvsbyns kommun</w:t>
      </w:r>
    </w:p>
    <w:p>
      <w:r>
        <w:t>Detta dokument behandlar höga naturvärden i avverkningsanmälan A 45421-2025 i Älvsbyns kommun. Denna avverkningsanmälan inkom 2025-09-22 10:48:35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nordtagging (NT), tallticka (NT), vaddporing (NT), vitplätt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5421-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7288265, E 769449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