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52159-2025 i Älvsbyns kommun</w:t>
      </w:r>
    </w:p>
    <w:p>
      <w:r>
        <w:t>Detta dokument behandlar höga naturvärden i avverkningsanmälan A 52159-2025 i Älvsbyns kommun. Denna avverkningsanmälan inkom 2025-10-23 08:36:47 och omfattar 39,7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52159-2025 karta.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7313941, E 759015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