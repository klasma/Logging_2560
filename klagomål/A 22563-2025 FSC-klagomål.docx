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22563-2025 i Älvsbyns kommun</w:t>
      </w:r>
    </w:p>
    <w:p>
      <w:r>
        <w:t>Detta dokument behandlar höga naturvärden i avverkningsanmälan A 22563-2025 i Älvsbyns kommun. Denna avverkningsanmälan inkom 2025-05-12 00:00:00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smalfotad taggsvamp (VU), tajgataggsvamp (VU), blå taggsvamp (NT), kolflarnlav (NT), orange taggsvamp (NT), skrovlig taggsvamp (NT), svart taggsvamp (NT), talltaggsvamp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2563-2025 karta.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7320397, E 744868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