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3573-2024 i Älvsbyns kommun</w:t>
      </w:r>
    </w:p>
    <w:p>
      <w:r>
        <w:t>Detta dokument behandlar höga naturvärden i avverkningsanmälan A 3573-2024 i Älvsbyns kommun. Denna avverkningsanmälan inkom 2024-01-29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knärot (VU, §8), lammticka (VU), torrmusseron (VU), blå taggsvamp (NT), kolflarnlav (NT), mörk kolflarnlav (NT), orange taggsvamp (NT), skrovlig taggsvamp (NT), spillkråka (NT, §4), svart taggsvamp (NT), tallriska (NT), talltaggsvamp (NT), vedflamlav (NT), äggvaxskivling (NT), dropptaggsvamp (S), källpraktmossa (S), norrlandslav (S), plattlummer (S, §9), tjäder (§4)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3573-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7308162, E 763039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plattlummer (S, §9),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8587759"/>
            <wp:docPr id="2" name="Picture 2"/>
            <wp:cNvGraphicFramePr>
              <a:graphicFrameLocks noChangeAspect="1"/>
            </wp:cNvGraphicFramePr>
            <a:graphic>
              <a:graphicData uri="http://schemas.openxmlformats.org/drawingml/2006/picture">
                <pic:pic>
                  <pic:nvPicPr>
                    <pic:cNvPr id="0" name="A 3573-2024 karta knärot.png"/>
                    <pic:cNvPicPr/>
                  </pic:nvPicPr>
                  <pic:blipFill>
                    <a:blip r:embed="rId17"/>
                    <a:stretch>
                      <a:fillRect/>
                    </a:stretch>
                  </pic:blipFill>
                  <pic:spPr>
                    <a:xfrm>
                      <a:off x="0" y="0"/>
                      <a:ext cx="5486400" cy="8587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7308162, E 763039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