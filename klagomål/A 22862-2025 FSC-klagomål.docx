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22862-2025 i Älvsbyns kommun</w:t>
      </w:r>
    </w:p>
    <w:p>
      <w:r>
        <w:t>Detta dokument behandlar höga naturvärden i avverkningsanmälan A 22862-2025 i Älvsbyns kommun. Denna avverkningsanmälan inkom 2025-05-13 08:41:37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orange taggsvamp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711"/>
            <wp:docPr id="1" name="Picture 1"/>
            <wp:cNvGraphicFramePr>
              <a:graphicFrameLocks noChangeAspect="1"/>
            </wp:cNvGraphicFramePr>
            <a:graphic>
              <a:graphicData uri="http://schemas.openxmlformats.org/drawingml/2006/picture">
                <pic:pic>
                  <pic:nvPicPr>
                    <pic:cNvPr id="0" name="A 22862-2025 karta.png"/>
                    <pic:cNvPicPr/>
                  </pic:nvPicPr>
                  <pic:blipFill>
                    <a:blip r:embed="rId16"/>
                    <a:stretch>
                      <a:fillRect/>
                    </a:stretch>
                  </pic:blipFill>
                  <pic:spPr>
                    <a:xfrm>
                      <a:off x="0" y="0"/>
                      <a:ext cx="5486400" cy="3095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7318237, E 747002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