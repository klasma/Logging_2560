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56243-2024 i Älvsbyns kommun</w:t>
      </w:r>
    </w:p>
    <w:p>
      <w:r>
        <w:t>Detta dokument behandlar höga naturvärden i avverkningsanmälan A 56243-2024 i Älvsbyns kommun. Denna avverkningsanmälan inkom 2024-11-28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spadskinn (VU), brunpudrad nållav (NT), dvärgbägarlav (NT), kolflarnlav (NT), motaggsvamp (NT), mörk kolflarnlav (NT), talltaggsvamp (NT), vedflamlav (NT), vedskivlav (NT), vitplätt (NT), dropptaggsvamp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56243-2024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7290488, E 782338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569813"/>
            <wp:docPr id="2" name="Picture 2"/>
            <wp:cNvGraphicFramePr>
              <a:graphicFrameLocks noChangeAspect="1"/>
            </wp:cNvGraphicFramePr>
            <a:graphic>
              <a:graphicData uri="http://schemas.openxmlformats.org/drawingml/2006/picture">
                <pic:pic>
                  <pic:nvPicPr>
                    <pic:cNvPr id="0" name="A 56243-2024 karta knärot.png"/>
                    <pic:cNvPicPr/>
                  </pic:nvPicPr>
                  <pic:blipFill>
                    <a:blip r:embed="rId17"/>
                    <a:stretch>
                      <a:fillRect/>
                    </a:stretch>
                  </pic:blipFill>
                  <pic:spPr>
                    <a:xfrm>
                      <a:off x="0" y="0"/>
                      <a:ext cx="5486400" cy="7569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7290488, E 782338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