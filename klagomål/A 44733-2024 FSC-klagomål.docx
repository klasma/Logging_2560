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44733-2024 i Älvsbyns kommun</w:t>
      </w:r>
    </w:p>
    <w:p>
      <w:r>
        <w:t>Detta dokument behandlar höga naturvärden i avverkningsanmälan A 44733-2024 i Älvsbyns kommun. Denna avverkningsanmälan inkom 2024-10-09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rosenticka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4733-2024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7305389, E 776886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