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47982-2025 i Älvsbyns kommun</w:t>
      </w:r>
    </w:p>
    <w:p>
      <w:r>
        <w:t>Detta dokument behandlar höga naturvärden i avverkningsanmälan A 47982-2025 i Älvsbyns kommun. Denna avverkningsanmälan inkom 2025-10-02 14:47:05 och omfattar 40,5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47982-2025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7329038, E 744158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