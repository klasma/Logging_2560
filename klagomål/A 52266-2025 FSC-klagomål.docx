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52266-2025 i Älvsbyns kommun</w:t>
      </w:r>
    </w:p>
    <w:p>
      <w:r>
        <w:t>Detta dokument behandlar höga naturvärden i avverkningsanmälan A 52266-2025 i Älvsbyns kommun. Denna avverkningsanmälan inkom 2025-10-23 12:46:02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226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7296326, E 785723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