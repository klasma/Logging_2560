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40107-2024 i Älvsbyns kommun</w:t>
      </w:r>
    </w:p>
    <w:p>
      <w:r>
        <w:t>Detta dokument behandlar höga naturvärden i avverkningsanmälan A 40107-2024 i Älvsbyns kommun. Denna avverkningsanmälan inkom 2024-09-19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fjällvråk (NT, §4), gammelgransskål (NT), garnlav (NT), harticka (NT), knottrig blåslav (NT), spillkråka (NT, §4), vitgrynig nållav (NT), källpraktmossa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0107-2024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7299867, E 777991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fjällvråk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40107-2024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7299867, E 777991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