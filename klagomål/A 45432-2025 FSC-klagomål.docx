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45432-2025 i Älvsbyns kommun</w:t>
      </w:r>
    </w:p>
    <w:p>
      <w:r>
        <w:t>Detta dokument behandlar höga naturvärden i avverkningsanmälan A 45432-2025 i Älvsbyns kommun. Denna avverkningsanmälan inkom 2025-09-22 11:03:01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smalfotad taggsvamp (VU), tajgataggsvamp (VU), garnlav (NT), järpe (NT, §4), kolflarnlav (NT), mörk kolflarnlav (NT), spillkråka (NT, §4), tretåig hackspett (NT, §4), vaddporing (NT), dropptaggsvamp (S), nästlav (S), stuplav (S), kungsfågel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5432-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7289292, E 768292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spillkråka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5432-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7289292, E 768292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