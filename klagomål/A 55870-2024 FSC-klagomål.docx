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55870-2024 i Älvsbyns kommun</w:t>
      </w:r>
    </w:p>
    <w:p>
      <w:r>
        <w:t>Detta dokument behandlar höga naturvärden i avverkningsanmälan A 55870-2024 i Älvsbyns kommun. Denna avverkningsanmälan inkom 2024-11-26 00:00:00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lappranunkel (S, §7), spindelblomster (S, §8) och spädstarr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55870-2024 karta.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7282043, E 771106 i SWEREF 99 TM.</w:t>
      </w:r>
    </w:p>
    <w:p>
      <w:pPr>
        <w:pStyle w:val="Heading1"/>
      </w:pPr>
      <w:r>
        <w:t>Fridlysta arter</w:t>
      </w:r>
    </w:p>
    <w:p>
      <w:r>
        <w:t>Följande fridlysta arter har sina livsmiljöer och växtplatser i den avverkningsanmälda skogen: knärot (VU, §8), lappranunkel (S, §7)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55870-2024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7282043, E 771106 i SWEREF 99 TM.</w:t>
      </w:r>
    </w:p>
    <w:p>
      <w:pPr>
        <w:pStyle w:val="Caption"/>
      </w:pP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