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16054-2024 i Älvsbyns kommun</w:t>
      </w:r>
    </w:p>
    <w:p>
      <w:r>
        <w:t>Detta dokument behandlar höga naturvärden i avverkningsanmälan A 16054-2024 i Älvsbyns kommun. Denna avverkningsanmälan inkom 2024-04-24 01:10:06 och omfattar 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gräddticka (VU), knärot (VU, §8), gammelgransskål (NT), garnlav (NT), knottrig blåslav (NT), koralltaggsvamp (NT), lunglav (NT), talltita (NT, §4), ullticka (NT), vedflamlav (NT), vedskivlav (NT), bollvitmossa (S), bårdlav (S), källpraktmossa (S), spindelblomster (S, §8), stuplav (S), lavskrika (§4) och vanlig groda (§6).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16054-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7291754, E 785096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spindelblomster (S, §8), lavskrika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5668808"/>
            <wp:docPr id="2" name="Picture 2"/>
            <wp:cNvGraphicFramePr>
              <a:graphicFrameLocks noChangeAspect="1"/>
            </wp:cNvGraphicFramePr>
            <a:graphic>
              <a:graphicData uri="http://schemas.openxmlformats.org/drawingml/2006/picture">
                <pic:pic>
                  <pic:nvPicPr>
                    <pic:cNvPr id="0" name="A 16054-2024 karta knärot.png"/>
                    <pic:cNvPicPr/>
                  </pic:nvPicPr>
                  <pic:blipFill>
                    <a:blip r:embed="rId17"/>
                    <a:stretch>
                      <a:fillRect/>
                    </a:stretch>
                  </pic:blipFill>
                  <pic:spPr>
                    <a:xfrm>
                      <a:off x="0" y="0"/>
                      <a:ext cx="5486400" cy="56688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7291754, E 785096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