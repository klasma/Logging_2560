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49930-2025 i Älvsbyns kommun</w:t>
      </w:r>
    </w:p>
    <w:p>
      <w:r>
        <w:t>Detta dokument behandlar höga naturvärden i avverkningsanmälan A 49930-2025 i Älvsbyns kommun. Denna avverkningsanmälan inkom 2025-10-10 15:45:39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lammticka (VU), gammelgransskål (NT), garnlav (NT), granticka (NT), järpe (NT, §4), vaddporing (NT),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49930-2025 karta.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7291923, E 782665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knärot (VU, §8), järpe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8566813"/>
            <wp:docPr id="2" name="Picture 2"/>
            <wp:cNvGraphicFramePr>
              <a:graphicFrameLocks noChangeAspect="1"/>
            </wp:cNvGraphicFramePr>
            <a:graphic>
              <a:graphicData uri="http://schemas.openxmlformats.org/drawingml/2006/picture">
                <pic:pic>
                  <pic:nvPicPr>
                    <pic:cNvPr id="0" name="A 49930-2025 karta knärot.png"/>
                    <pic:cNvPicPr/>
                  </pic:nvPicPr>
                  <pic:blipFill>
                    <a:blip r:embed="rId17"/>
                    <a:stretch>
                      <a:fillRect/>
                    </a:stretch>
                  </pic:blipFill>
                  <pic:spPr>
                    <a:xfrm>
                      <a:off x="0" y="0"/>
                      <a:ext cx="5486400" cy="8566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7291923, E 782665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