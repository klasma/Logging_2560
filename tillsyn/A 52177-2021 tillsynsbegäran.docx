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52177-2021 i Älvsbyns kommun</w:t>
      </w:r>
    </w:p>
    <w:p>
      <w:r>
        <w:t>Detta dokument behandlar höga naturvärden i avverkningsanmälan A 52177-2021 i Älvsbyns kommun. Denna avverkningsanmälan inkom 2021-09-24 00:00:00 och omfattar 36,0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52177-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7308803, E 762416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