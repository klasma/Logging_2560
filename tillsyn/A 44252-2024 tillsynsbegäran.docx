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44252-2024 i Älvsbyns kommun</w:t>
      </w:r>
    </w:p>
    <w:p>
      <w:r>
        <w:t>Detta dokument behandlar höga naturvärden i avverkningsanmälan A 44252-2024 i Älvsbyns kommun. Denna avverkningsanmälan inkom 2024-10-08 10:46:03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orange taggsvamp (NT), dropptaggsvamp (S), skarp dropptaggsvamp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44252-2024 karta.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7302300, E 746911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