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40463-2023 i Älvsbyns kommun</w:t>
      </w:r>
    </w:p>
    <w:p>
      <w:r>
        <w:t>Detta dokument behandlar höga naturvärden i avverkningsanmälan A 40463-2023 i Älvsbyns kommun. Denna avverkningsanmälan inkom 2023-09-01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40463-2023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7281872, E 770125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