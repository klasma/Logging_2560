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51047-2025 i Älvsbyns kommun</w:t>
      </w:r>
    </w:p>
    <w:p>
      <w:r>
        <w:t>Detta dokument behandlar höga naturvärden i avverkningsanmälan A 51047-2025 i Älvsbyns kommun. Denna avverkningsanmälan inkom 2025-10-17 10:17:45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blå taggsvamp (NT), kolflarnlav (NT), motaggsvamp (NT), mörk kolflarnlav (NT), vedskivlav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51047-2025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7294433, E 741327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