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53641-2025 i Älvsbyns kommun</w:t>
      </w:r>
    </w:p>
    <w:p>
      <w:r>
        <w:t>Detta dokument behandlar höga naturvärden i avverkningsanmälan A 53641-2025 i Älvsbyns kommun. Denna avverkningsanmälan inkom 2025-10-30 12:15:51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3641-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7294255, E 745573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