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26731-2024 i Älvsbyns kommun</w:t>
      </w:r>
    </w:p>
    <w:p>
      <w:r>
        <w:t>Detta dokument behandlar höga naturvärden i avverkningsanmälan A 26731-2024 i Älvsbyns kommun. Denna avverkningsanmälan inkom 2024-06-27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lakritsmusseron (VU), tajgataggsvamp (VU), orange taggsvamp (NT), svartvit taggsvamp (NT), tallriska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6731-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7295693, E 741376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