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51010-2025 i Älvsbyns kommun</w:t>
      </w:r>
    </w:p>
    <w:p>
      <w:r>
        <w:t>Detta dokument behandlar höga naturvärden i avverkningsanmälan A 51010-2025 i Älvsbyns kommun. Denna avverkningsanmälan inkom 2025-10-17 09:01:30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kolflarnlav (NT), orange taggsvamp (NT), skrovlig taggsvamp (NT), dropptaggsvamp (S) och skarp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3765"/>
            <wp:docPr id="1" name="Picture 1"/>
            <wp:cNvGraphicFramePr>
              <a:graphicFrameLocks noChangeAspect="1"/>
            </wp:cNvGraphicFramePr>
            <a:graphic>
              <a:graphicData uri="http://schemas.openxmlformats.org/drawingml/2006/picture">
                <pic:pic>
                  <pic:nvPicPr>
                    <pic:cNvPr id="0" name="A 51010-2025 karta.png"/>
                    <pic:cNvPicPr/>
                  </pic:nvPicPr>
                  <pic:blipFill>
                    <a:blip r:embed="rId16"/>
                    <a:stretch>
                      <a:fillRect/>
                    </a:stretch>
                  </pic:blipFill>
                  <pic:spPr>
                    <a:xfrm>
                      <a:off x="0" y="0"/>
                      <a:ext cx="5486400" cy="5163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7302010, E 748739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