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56551-2024 i Älvsbyns kommun</w:t>
      </w:r>
    </w:p>
    <w:p>
      <w:r>
        <w:t>Detta dokument behandlar höga naturvärden i avverkningsanmälan A 56551-2024 i Älvsbyns kommun. Denna avverkningsanmälan inkom 2024-11-29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6551-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7299905, E 763345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