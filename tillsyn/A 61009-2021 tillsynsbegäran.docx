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61009-2021 i Älvsbyns kommun</w:t>
      </w:r>
    </w:p>
    <w:p>
      <w:r>
        <w:t>Detta dokument behandlar höga naturvärden i avverkningsanmälan A 61009-2021 i Älvsbyns kommun. Denna avverkningsanmälan inkom 2021-10-28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garnlav (NT), kungsörn (NT, §4), motaggsvamp (NT), skrovlig flatbagge (NT), vedflamlav (NT), violettgrå tagellav (NT), vitplätt (NT), bronshjon (S), luddlav (S), nästlav (S), tjäder (§4), brudsporre (§8), fläcknycklar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61009-2021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7308901, E 762765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kungsörn (NT, §4), tjäder (§4), brudsporre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1009-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7308901, E 762765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