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22567-2025 i Älvsbyns kommun</w:t>
      </w:r>
    </w:p>
    <w:p>
      <w:r>
        <w:t>Detta dokument behandlar höga naturvärden i avverkningsanmälan A 22567-2025 i Älvsbyns kommun. Denna avverkningsanmälan inkom 2025-05-12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rotfingersvamp (VU)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2567-2025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7320191, E 744550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