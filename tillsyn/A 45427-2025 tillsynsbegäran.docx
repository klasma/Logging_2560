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45427-2025 i Älvsbyns kommun</w:t>
      </w:r>
    </w:p>
    <w:p>
      <w:r>
        <w:t>Detta dokument behandlar höga naturvärden i avverkningsanmälan A 45427-2025 i Älvsbyns kommun. Denna avverkningsanmälan inkom 2025-09-22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gammelgransskål (NT), garnlav (NT), knottrig blåslav (NT), lunglav (NT), nordtagging (NT), tallticka (NT), tretåig hackspett (NT, §4), ullticka (NT),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5427-2025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7288517, E 769472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917929"/>
            <wp:docPr id="2" name="Picture 2"/>
            <wp:cNvGraphicFramePr>
              <a:graphicFrameLocks noChangeAspect="1"/>
            </wp:cNvGraphicFramePr>
            <a:graphic>
              <a:graphicData uri="http://schemas.openxmlformats.org/drawingml/2006/picture">
                <pic:pic>
                  <pic:nvPicPr>
                    <pic:cNvPr id="0" name="A 45427-2025 karta knärot.png"/>
                    <pic:cNvPicPr/>
                  </pic:nvPicPr>
                  <pic:blipFill>
                    <a:blip r:embed="rId17"/>
                    <a:stretch>
                      <a:fillRect/>
                    </a:stretch>
                  </pic:blipFill>
                  <pic:spPr>
                    <a:xfrm>
                      <a:off x="0" y="0"/>
                      <a:ext cx="5486400" cy="79179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7288517, E 769472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